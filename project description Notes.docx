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A10E8" w14:textId="77777777" w:rsidR="001035EB" w:rsidRDefault="00000000">
      <w:pPr>
        <w:pStyle w:val="Heading1"/>
      </w:pPr>
      <w:r>
        <w:t>Sales Prediction Using Linear Regression with Gradient Descent</w:t>
      </w:r>
    </w:p>
    <w:p w14:paraId="3987594A" w14:textId="77777777" w:rsidR="001035EB" w:rsidRDefault="00000000">
      <w:pPr>
        <w:pStyle w:val="Heading2"/>
      </w:pPr>
      <w:r>
        <w:t>🎯 Purpose / Motive</w:t>
      </w:r>
    </w:p>
    <w:p w14:paraId="187950E4" w14:textId="77777777" w:rsidR="001035EB" w:rsidRDefault="00000000">
      <w:r>
        <w:br/>
        <w:t>The objective of this project is to predict product sales based on the amount spent on advertisements across three major media channels:</w:t>
      </w:r>
      <w:r>
        <w:br/>
        <w:t>- 📺 TV</w:t>
      </w:r>
      <w:r>
        <w:br/>
        <w:t>- 📻 Radio</w:t>
      </w:r>
      <w:r>
        <w:br/>
        <w:t>- 📰 Newspaper</w:t>
      </w:r>
      <w:r>
        <w:br/>
      </w:r>
      <w:r>
        <w:br/>
        <w:t>By analyzing the historical dataset and using a machine learning algorithm (Linear Regression with Gradient Descent), we aim to forecast how changes in advertising spend affect sales.</w:t>
      </w:r>
      <w:r>
        <w:br/>
      </w:r>
    </w:p>
    <w:p w14:paraId="0120E89D" w14:textId="77777777" w:rsidR="001035EB" w:rsidRDefault="00000000">
      <w:pPr>
        <w:pStyle w:val="Heading2"/>
      </w:pPr>
      <w:r>
        <w:t>🧠 What the Code Does</w:t>
      </w:r>
    </w:p>
    <w:p w14:paraId="668881D6" w14:textId="77777777" w:rsidR="001035EB" w:rsidRDefault="00000000">
      <w:r>
        <w:br/>
        <w:t>1. Data Loading:</w:t>
      </w:r>
      <w:r>
        <w:br/>
        <w:t xml:space="preserve">   - Reads a dataset (CSV) containing columns: 'TV', 'Radio', 'Newspaper', and 'Sales'.</w:t>
      </w:r>
      <w:r>
        <w:br/>
      </w:r>
      <w:r>
        <w:br/>
        <w:t>2. Data Normalization:</w:t>
      </w:r>
      <w:r>
        <w:br/>
        <w:t xml:space="preserve">   - Normalizes the feature values to bring them to the same scale, which improves gradient descent performance.</w:t>
      </w:r>
      <w:r>
        <w:br/>
      </w:r>
      <w:r>
        <w:br/>
        <w:t>3. Gradient Descent Training:</w:t>
      </w:r>
      <w:r>
        <w:br/>
        <w:t xml:space="preserve">   - Uses manual implementation of gradient descent to optimize the model parameters (weights and bias).</w:t>
      </w:r>
      <w:r>
        <w:br/>
      </w:r>
      <w:r>
        <w:br/>
        <w:t>4. Model Saving:</w:t>
      </w:r>
      <w:r>
        <w:br/>
        <w:t xml:space="preserve">   - Saves the trained weights (w), bias (b), mean, and standard deviation using `joblib` so they can be used later for predictions.</w:t>
      </w:r>
      <w:r>
        <w:br/>
      </w:r>
      <w:r>
        <w:br/>
        <w:t>5. Prediction Interface (Flask Web App):</w:t>
      </w:r>
      <w:r>
        <w:br/>
        <w:t xml:space="preserve">   - Users can input ad spend manually or upload a CSV file.</w:t>
      </w:r>
      <w:r>
        <w:br/>
        <w:t xml:space="preserve">   - The model returns predicted sales based on learned parameters.</w:t>
      </w:r>
      <w:r>
        <w:br/>
      </w:r>
    </w:p>
    <w:p w14:paraId="1DE9CE6E" w14:textId="77777777" w:rsidR="001035EB" w:rsidRDefault="00000000">
      <w:pPr>
        <w:pStyle w:val="Heading2"/>
      </w:pPr>
      <w:r>
        <w:t>🌍 Real-World Applications</w:t>
      </w:r>
    </w:p>
    <w:p w14:paraId="2DA10F2E" w14:textId="77777777" w:rsidR="001035EB" w:rsidRDefault="00000000">
      <w:r>
        <w:br/>
        <w:t>- Marketing Strategy: Companies can estimate how changes in ad budgets affect product sales.</w:t>
      </w:r>
      <w:r>
        <w:br/>
      </w:r>
      <w:r>
        <w:lastRenderedPageBreak/>
        <w:t>- Sales Forecasting: Sales teams can predict future demand based on planned advertising efforts.</w:t>
      </w:r>
      <w:r>
        <w:br/>
        <w:t>- ROI Optimization: Helps determine which advertising channel yields the best returns.</w:t>
      </w:r>
      <w:r>
        <w:br/>
      </w:r>
    </w:p>
    <w:p w14:paraId="16D01A8D" w14:textId="77777777" w:rsidR="001035EB" w:rsidRDefault="00000000">
      <w:pPr>
        <w:pStyle w:val="Heading2"/>
      </w:pPr>
      <w:r>
        <w:t>🧪 Example Use Case</w:t>
      </w:r>
    </w:p>
    <w:p w14:paraId="48974799" w14:textId="77777777" w:rsidR="001035EB" w:rsidRDefault="00000000">
      <w:r>
        <w:br/>
        <w:t>A marketing team plans to spend:</w:t>
      </w:r>
      <w:r>
        <w:br/>
        <w:t>- ₹200,000 on TV</w:t>
      </w:r>
      <w:r>
        <w:br/>
        <w:t>- ₹50,000 on Radio</w:t>
      </w:r>
      <w:r>
        <w:br/>
        <w:t>- ₹30,000 on Newspaper</w:t>
      </w:r>
      <w:r>
        <w:br/>
      </w:r>
      <w:r>
        <w:br/>
        <w:t>By entering these values into the web app, the model predicts expected sales — allowing the team to better allocate resources.</w:t>
      </w:r>
      <w:r>
        <w:br/>
      </w:r>
    </w:p>
    <w:p w14:paraId="6EA29125" w14:textId="77777777" w:rsidR="001035EB" w:rsidRDefault="00000000">
      <w:pPr>
        <w:pStyle w:val="Heading2"/>
      </w:pPr>
      <w:r>
        <w:t>📁 Summary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035EB" w14:paraId="08B40436" w14:textId="77777777">
        <w:tc>
          <w:tcPr>
            <w:tcW w:w="4320" w:type="dxa"/>
          </w:tcPr>
          <w:p w14:paraId="6DA72D1A" w14:textId="77777777" w:rsidR="001035EB" w:rsidRDefault="00000000">
            <w:r>
              <w:t>Component</w:t>
            </w:r>
          </w:p>
        </w:tc>
        <w:tc>
          <w:tcPr>
            <w:tcW w:w="4320" w:type="dxa"/>
          </w:tcPr>
          <w:p w14:paraId="417A379B" w14:textId="77777777" w:rsidR="001035EB" w:rsidRDefault="00000000">
            <w:r>
              <w:t>Description</w:t>
            </w:r>
          </w:p>
        </w:tc>
      </w:tr>
      <w:tr w:rsidR="001035EB" w14:paraId="105379D1" w14:textId="77777777">
        <w:tc>
          <w:tcPr>
            <w:tcW w:w="4320" w:type="dxa"/>
          </w:tcPr>
          <w:p w14:paraId="7D12495B" w14:textId="77777777" w:rsidR="001035EB" w:rsidRDefault="00000000">
            <w:r>
              <w:t>Data</w:t>
            </w:r>
          </w:p>
        </w:tc>
        <w:tc>
          <w:tcPr>
            <w:tcW w:w="4320" w:type="dxa"/>
          </w:tcPr>
          <w:p w14:paraId="41951BAC" w14:textId="77777777" w:rsidR="001035EB" w:rsidRDefault="00000000">
            <w:r>
              <w:t>Advertising spend vs actual sales</w:t>
            </w:r>
          </w:p>
        </w:tc>
      </w:tr>
      <w:tr w:rsidR="001035EB" w14:paraId="49EC1CAF" w14:textId="77777777">
        <w:tc>
          <w:tcPr>
            <w:tcW w:w="4320" w:type="dxa"/>
          </w:tcPr>
          <w:p w14:paraId="6D7502B7" w14:textId="77777777" w:rsidR="001035EB" w:rsidRDefault="00000000">
            <w:r>
              <w:t>Model</w:t>
            </w:r>
          </w:p>
        </w:tc>
        <w:tc>
          <w:tcPr>
            <w:tcW w:w="4320" w:type="dxa"/>
          </w:tcPr>
          <w:p w14:paraId="3CF624BC" w14:textId="77777777" w:rsidR="001035EB" w:rsidRDefault="00000000">
            <w:r>
              <w:t>Linear Regression via Gradient Descent</w:t>
            </w:r>
          </w:p>
        </w:tc>
      </w:tr>
      <w:tr w:rsidR="001035EB" w14:paraId="5B30BD2E" w14:textId="77777777">
        <w:tc>
          <w:tcPr>
            <w:tcW w:w="4320" w:type="dxa"/>
          </w:tcPr>
          <w:p w14:paraId="02153DFE" w14:textId="77777777" w:rsidR="001035EB" w:rsidRDefault="00000000">
            <w:r>
              <w:t>Input</w:t>
            </w:r>
          </w:p>
        </w:tc>
        <w:tc>
          <w:tcPr>
            <w:tcW w:w="4320" w:type="dxa"/>
          </w:tcPr>
          <w:p w14:paraId="03F7F9A4" w14:textId="77777777" w:rsidR="001035EB" w:rsidRDefault="00000000">
            <w:r>
              <w:t>TV, Radio, Newspaper ad spend</w:t>
            </w:r>
          </w:p>
        </w:tc>
      </w:tr>
      <w:tr w:rsidR="001035EB" w14:paraId="3AB5A63D" w14:textId="77777777">
        <w:tc>
          <w:tcPr>
            <w:tcW w:w="4320" w:type="dxa"/>
          </w:tcPr>
          <w:p w14:paraId="77D66BCF" w14:textId="77777777" w:rsidR="001035EB" w:rsidRDefault="00000000">
            <w:r>
              <w:t>Output</w:t>
            </w:r>
          </w:p>
        </w:tc>
        <w:tc>
          <w:tcPr>
            <w:tcW w:w="4320" w:type="dxa"/>
          </w:tcPr>
          <w:p w14:paraId="77F2DA82" w14:textId="77777777" w:rsidR="001035EB" w:rsidRDefault="00000000">
            <w:r>
              <w:t>Predicted Sales</w:t>
            </w:r>
          </w:p>
        </w:tc>
      </w:tr>
      <w:tr w:rsidR="001035EB" w14:paraId="3689E52D" w14:textId="77777777">
        <w:tc>
          <w:tcPr>
            <w:tcW w:w="4320" w:type="dxa"/>
          </w:tcPr>
          <w:p w14:paraId="65B7331F" w14:textId="77777777" w:rsidR="001035EB" w:rsidRDefault="00000000">
            <w:r>
              <w:t>Interface</w:t>
            </w:r>
          </w:p>
        </w:tc>
        <w:tc>
          <w:tcPr>
            <w:tcW w:w="4320" w:type="dxa"/>
          </w:tcPr>
          <w:p w14:paraId="4031189C" w14:textId="77777777" w:rsidR="001035EB" w:rsidRDefault="00000000">
            <w:r>
              <w:t>Flask + HTML (manual input &amp; file upload)</w:t>
            </w:r>
          </w:p>
        </w:tc>
      </w:tr>
      <w:tr w:rsidR="001035EB" w14:paraId="673E8C10" w14:textId="77777777">
        <w:tc>
          <w:tcPr>
            <w:tcW w:w="4320" w:type="dxa"/>
          </w:tcPr>
          <w:p w14:paraId="6329B448" w14:textId="77777777" w:rsidR="001035EB" w:rsidRDefault="00000000">
            <w:r>
              <w:t>Use Case</w:t>
            </w:r>
          </w:p>
        </w:tc>
        <w:tc>
          <w:tcPr>
            <w:tcW w:w="4320" w:type="dxa"/>
          </w:tcPr>
          <w:p w14:paraId="51F60C31" w14:textId="77777777" w:rsidR="001035EB" w:rsidRDefault="00000000">
            <w:r>
              <w:t>Forecasting, marketing strategy, ROI estimation</w:t>
            </w:r>
          </w:p>
        </w:tc>
      </w:tr>
    </w:tbl>
    <w:p w14:paraId="659040F7" w14:textId="77777777" w:rsidR="00000000" w:rsidRDefault="00000000"/>
    <w:p w14:paraId="55347C32" w14:textId="77777777" w:rsidR="00B50548" w:rsidRDefault="00B50548" w:rsidP="00B50548">
      <w:pPr>
        <w:rPr>
          <w:lang w:val="en-IN"/>
        </w:rPr>
      </w:pPr>
      <w:r>
        <w:rPr>
          <w:lang w:val="en-IN"/>
        </w:rPr>
        <w:t>Additional:</w:t>
      </w:r>
    </w:p>
    <w:p w14:paraId="07B0D4F9" w14:textId="15DCDDC5" w:rsidR="00B50548" w:rsidRPr="00B50548" w:rsidRDefault="00B50548" w:rsidP="00B50548">
      <w:pPr>
        <w:rPr>
          <w:lang w:val="en-IN"/>
        </w:rPr>
      </w:pPr>
      <w:r w:rsidRPr="00B50548">
        <w:rPr>
          <w:lang w:val="en-IN"/>
        </w:rPr>
        <w:t>Here’s a concise one-line project description perfect for your portfolio or resume:</w:t>
      </w:r>
    </w:p>
    <w:p w14:paraId="25E70B28" w14:textId="77777777" w:rsidR="00B50548" w:rsidRPr="00B50548" w:rsidRDefault="00B50548" w:rsidP="00B50548">
      <w:pPr>
        <w:rPr>
          <w:lang w:val="en-IN"/>
        </w:rPr>
      </w:pPr>
      <w:r w:rsidRPr="00B50548">
        <w:rPr>
          <w:b/>
          <w:bCs/>
          <w:lang w:val="en-IN"/>
        </w:rPr>
        <w:t>Built a Flask web app to predict product sales using custom Linear Regression with Gradient Descent based on multi-channel advertising data.</w:t>
      </w:r>
    </w:p>
    <w:p w14:paraId="256F8F4D" w14:textId="77777777" w:rsidR="00B50548" w:rsidRDefault="00B50548"/>
    <w:sectPr w:rsidR="00B505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999438">
    <w:abstractNumId w:val="8"/>
  </w:num>
  <w:num w:numId="2" w16cid:durableId="990254260">
    <w:abstractNumId w:val="6"/>
  </w:num>
  <w:num w:numId="3" w16cid:durableId="728310350">
    <w:abstractNumId w:val="5"/>
  </w:num>
  <w:num w:numId="4" w16cid:durableId="1098596948">
    <w:abstractNumId w:val="4"/>
  </w:num>
  <w:num w:numId="5" w16cid:durableId="1769302605">
    <w:abstractNumId w:val="7"/>
  </w:num>
  <w:num w:numId="6" w16cid:durableId="1489977889">
    <w:abstractNumId w:val="3"/>
  </w:num>
  <w:num w:numId="7" w16cid:durableId="936131439">
    <w:abstractNumId w:val="2"/>
  </w:num>
  <w:num w:numId="8" w16cid:durableId="919561522">
    <w:abstractNumId w:val="1"/>
  </w:num>
  <w:num w:numId="9" w16cid:durableId="713430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35EB"/>
    <w:rsid w:val="0015074B"/>
    <w:rsid w:val="0029639D"/>
    <w:rsid w:val="00326F90"/>
    <w:rsid w:val="00AA1D8D"/>
    <w:rsid w:val="00AF7542"/>
    <w:rsid w:val="00B47730"/>
    <w:rsid w:val="00B5054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5E08CC"/>
  <w14:defaultImageDpi w14:val="300"/>
  <w15:docId w15:val="{77DC530D-FBBF-4730-95BF-555ACC2F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5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2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5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Tayyab</cp:lastModifiedBy>
  <cp:revision>2</cp:revision>
  <dcterms:created xsi:type="dcterms:W3CDTF">2013-12-23T23:15:00Z</dcterms:created>
  <dcterms:modified xsi:type="dcterms:W3CDTF">2025-07-07T09:02:00Z</dcterms:modified>
  <cp:category/>
</cp:coreProperties>
</file>